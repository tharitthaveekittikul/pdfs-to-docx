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Times New Roman" w:hAnsi="Times New Roman"/>
          <w:sz w:val="24"/>
        </w:rPr>
        <w:t>ME  VITA  ZIA  LAB  VIDEOS  CONTACT</w:t>
        <w:br/>
        <w:br/>
        <w:t>THE DATA SCIENCE VENN DIAGRAM</w:t>
        <w:br/>
        <w:br/>
        <w:t>On Monday I—humbly—joined a group of NYC's most sophisticated thinkers on all things data for a half-</w:t>
        <w:br/>
        <w:t>day unconference to help O'Reily organize their upcoming Strata conference. The break out sessions</w:t>
        <w:br/>
        <w:t>were fantastic, and the number of people in each allowed for outstanding, expert driven, discussions.</w:t>
        <w:br/>
        <w:t>One of the best sessions I attended focused on issues related to teaching data science, which inevitably</w:t>
        <w:br/>
        <w:t>led to a discussion on the skills needed to be a fully competent data scientist.</w:t>
        <w:br/>
        <w:br/>
        <w:t>As I have said before, I think the term "data science" is a bit of a misnomer, but I was very hopeful after</w:t>
        <w:br/>
        <w:t>this discussion; mostly because of the utter lack of agreement on what a curriculum on this subject</w:t>
        <w:br/>
        <w:t>would look like. The difficulty in defining these skills is that the split between substance and methodology</w:t>
        <w:br/>
        <w:t>is ambiguous, and as such it is unclear how to distinguish among hackers, statisticians, subject matter</w:t>
        <w:br/>
        <w:t>experts, their overlaps and where data science fits.</w:t>
        <w:br/>
        <w:br/>
        <w:t>What is clear, however, is that one needs to learn a lot as they aspire to become a fully competent data</w:t>
        <w:br/>
        <w:t>scientist. Unfortunately, simply enumerating texts and tutorials does not untangle the knots. Therefore,</w:t>
        <w:br/>
        <w:t>in an effort to simplify the discussion, and add my own thoughts to what is already a crowded market of</w:t>
        <w:br/>
        <w:t>ideas, I present the Data Science Venn Diagram.</w:t>
        <w:br/>
        <w:br/>
        <w:t xml:space="preserve"> </w:t>
        <w:br/>
        <w:br/>
        <w:t>How to read the Data Science Venn Diagram</w:t>
        <w:br/>
        <w:br/>
        <w:t>The primary colors of data: hacking skills, math and stats knowledge, and substantive expertise</w:t>
        <w:br/>
        <w:br/>
        <w:t>On Monday we spent a lot of time talking about "where" a course on data science might exist at a</w:t>
        <w:br/>
        <w:t>university. The conversation was largely rhetorical, as everyone was well aware of the inherent</w:t>
        <w:br/>
        <w:t>interdisciplinary nature of the these skills; but then, why have I highlighted these three? First,</w:t>
        <w:br/>
        <w:t>none is discipline specific, but more importantly, each of these skills are on their own very</w:t>
        <w:br/>
        <w:t>valuable, but when combined with only one other are at best simply not data science, or at worst</w:t>
        <w:br/>
        <w:t>downright dangerous.</w:t>
        <w:br/>
        <w:t>For better or worse, data is a commodity traded electronically; therefore, in order to be in this</w:t>
        <w:br/>
        <w:t>market you need to speak hacker. This, however, does not require a background in computer</w:t>
        <w:br/>
        <w:t>science—in fact—many of the most impressive hackers I have met never took a single CS course.</w:t>
        <w:br/>
        <w:t>Being able to manipulate text files at the command-line, understanding vectorized operations,</w:t>
        <w:br/>
        <w:t>thinking algorithmically; these are the hacking skills that make for a successful data hacker.</w:t>
        <w:br/>
        <w:t>Once you have acquired and cleaned the data, the next step is to actually extract insight from it.</w:t>
        <w:br/>
        <w:t>In order to do this, you need to apply appropriate math and statistics methods, which requires at</w:t>
        <w:br/>
        <w:t>least a baseline familiarity with these tools. This is not to say that a PhD in statistics in required to</w:t>
        <w:br/>
        <w:t>be a competent data scientist, but it does require knowing what an ordinary least squares</w:t>
        <w:br/>
        <w:t>regression is and how to interpret it.</w:t>
        <w:br/>
        <w:t>In the third critical piece—substance—is where my thoughts on data science diverge from most of</w:t>
        <w:br/>
        <w:t>what has already been written on the topic. To me, data plus math and statistics only gets you</w:t>
        <w:br/>
        <w:t>machine learning, which is great if that is what you are interested in, but not if you are doing data</w:t>
        <w:br/>
        <w:t>science. Science is about discovery and building knowledge, which requires some motivating</w:t>
        <w:br/>
        <w:t>questions about the world and hypotheses that can be brought to data and tested with statistical</w:t>
        <w:br/>
        <w:t>methods. On the flip-side, substantive expertise plus math and statistics knowledge is where most</w:t>
        <w:br/>
        <w:t>traditional researcher falls. Doctoral level researchers spend most of their time acquiring expertise</w:t>
        <w:br/>
        <w:t>in these areas, but very little time learning about technology. Part of this is the culture of</w:t>
        <w:br/>
        <w:t>academia, which does not reward researchers for understanding technology. That said, I have met</w:t>
        <w:br/>
        <w:t>many young academics and graduate students that are eager to bucking that tradition.</w:t>
        <w:br/>
        <w:t>Finally, a word on the hacking skills plus substantive expertise danger zone. This is where I place</w:t>
        <w:br/>
        <w:t>people who, "know enough to be dangerous," and is the most problematic area of the diagram. In</w:t>
        <w:br/>
        <w:t>this area people who are perfectly capable of extracting and structuring data, likely related to a</w:t>
        <w:br/>
        <w:t>field they know quite a bit about, and probably even know enough R to run a linear regression and</w:t>
        <w:br/>
        <w:t>report the coefficients; but they lack any understanding of what those coefficients mean. It is from</w:t>
        <w:br/>
        <w:t>this part of the diagram that the phrase "lies, damned lies, and statistics" emanates, because</w:t>
        <w:br/>
        <w:t>either through ignorance or malice this overlap of skills gives people the ability to create what</w:t>
        <w:br/>
        <w:t>appears to be a legitimate analysis without any understanding of how they got there or what they</w:t>
        <w:br/>
        <w:t>have created. Fortunately, it requires near willful ignorance to acquire hacking skills and</w:t>
        <w:br/>
        <w:br/>
        <w:t></w:t>
        <w:br/>
        <w:t>Newer</w:t>
        <w:br/>
        <w:t xml:space="preserve"> Older</w:t>
        <w:br/>
        <w:t></w:t>
        <w:br/>
        <w:br/>
        <w:t>We were unable to load Disqus. If you are a moderator please see our troubleshooting guide.</w:t>
        <w:br/>
        <w:br/>
        <w:t xml:space="preserve"> September 30, 2010 </w:t>
        <w:br/>
        <w:t>/</w:t>
        <w:br/>
        <w:t> Drew Conway</w:t>
        <w:br/>
        <w:br/>
        <w:t>132 Likes</w:t>
        <w:br/>
        <w:t xml:space="preserve"> </w:t>
        <w:br/>
        <w:br/>
        <w:t>substantive expertise without also learning some math and statistics along the way. As such, the</w:t>
        <w:br/>
        <w:t>danger zone is sparsely populated, however, it does not take many to produce a lot of damage.</w:t>
        <w:br/>
        <w:br/>
        <w:t>I hope this brief illustration has provided some clarity into what data science is and what it takes to get</w:t>
        <w:br/>
        <w:t>there. By considering these questions at a high level it prevents the discussion from degrading into</w:t>
        <w:br/>
        <w:t>minutia, such as specific tools or platforms, which I think hurts the conversation.</w:t>
        <w:br/>
        <w:br/>
        <w:t>I am sure I have overlooked many important things, but again the purpose was not to be speific. As</w:t>
        <w:br/>
        <w:t>always, I welcome any and all comments.</w:t>
        <w:br/>
        <w:br/>
        <w:t>Cross-posed at dataists</w:t>
        <w:br/>
        <w:br/>
        <w:t xml:space="preserve"> </w:t>
        <w:br/>
        <w:br/>
        <w:t>The Data Science Venn Diagram is Creative Commons licensed as Attribution-</w:t>
        <w:br/>
        <w:t>NonCommercial.</w:t>
        <w:br/>
        <w:br/>
        <w:t></w:t>
        <w:br/>
        <w:t> Share</w:t>
        <w:br/>
        <w:br/>
        <w:t>© Drew Conway Data Consulting, LLC. 2015</w:t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